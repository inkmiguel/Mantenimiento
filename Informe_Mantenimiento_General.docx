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MANTENIMIENTO GENERAL</w:t>
      </w:r>
    </w:p>
    <w:p>
      <w:r>
        <w:t>Fecha: 05 de April de 2025</w:t>
      </w:r>
    </w:p>
    <w:p>
      <w:r>
        <w:t>Nombre del Técnico: __________________________</w:t>
      </w:r>
    </w:p>
    <w:p>
      <w:r>
        <w:t>Área o Departamento: _________________________</w:t>
      </w:r>
    </w:p>
    <w:p/>
    <w:p>
      <w:pPr>
        <w:pStyle w:val="Heading2"/>
      </w:pPr>
      <w:r>
        <w:t>1. Descripción del Equipo o Sistema Intervenido</w:t>
      </w:r>
    </w:p>
    <w:p>
      <w:r>
        <w:t>(Ejemplo: Computadora, Aire acondicionado, Sistema eléctrico, Herramientas, etc.)</w:t>
      </w:r>
    </w:p>
    <w:p>
      <w:r>
        <w:t>______________________________________________________________________</w:t>
      </w:r>
    </w:p>
    <w:p>
      <w:pPr>
        <w:pStyle w:val="Heading2"/>
      </w:pPr>
      <w:r>
        <w:t>2. Tipo de Mantenimiento Realizado</w:t>
      </w:r>
    </w:p>
    <w:p>
      <w:r>
        <w:t>☐ Preventivo</w:t>
        <w:br/>
        <w:t>☐ Correctivo</w:t>
        <w:br/>
        <w:t>☐ Predictivo</w:t>
        <w:br/>
        <w:t>☐ Otro: ___________________________</w:t>
      </w:r>
    </w:p>
    <w:p>
      <w:pPr>
        <w:pStyle w:val="Heading2"/>
      </w:pPr>
      <w:r>
        <w:t>3. Actividades Realizadas</w:t>
      </w:r>
    </w:p>
    <w:p>
      <w:r>
        <w:t>- _______________________________________________________________</w:t>
      </w:r>
    </w:p>
    <w:p>
      <w:r>
        <w:t>- _______________________________________________________________</w:t>
      </w:r>
    </w:p>
    <w:p>
      <w:r>
        <w:t>- _______________________________________________________________</w:t>
      </w:r>
    </w:p>
    <w:p>
      <w:pPr>
        <w:pStyle w:val="Heading2"/>
      </w:pPr>
      <w:r>
        <w:t>4. Herramientas y Materiales Utilizados</w:t>
      </w:r>
    </w:p>
    <w:p>
      <w:r>
        <w:t>- _______________________________________________________________</w:t>
      </w:r>
    </w:p>
    <w:p>
      <w:r>
        <w:t>- _______________________________________________________________</w:t>
      </w:r>
    </w:p>
    <w:p>
      <w:pPr>
        <w:pStyle w:val="Heading2"/>
      </w:pPr>
      <w:r>
        <w:t>5. Observaciones y Recomendaciones</w:t>
      </w:r>
    </w:p>
    <w:p>
      <w:r>
        <w:t>______________________________________________________________________</w:t>
      </w:r>
    </w:p>
    <w:p>
      <w:r>
        <w:t>______________________________________________________________________</w:t>
      </w:r>
    </w:p>
    <w:p>
      <w:r>
        <w:t>______________________________________________________________________</w:t>
      </w:r>
    </w:p>
    <w:p>
      <w:pPr>
        <w:pStyle w:val="Heading2"/>
      </w:pPr>
      <w:r>
        <w:t>6. Estado Final del Equipo</w:t>
      </w:r>
    </w:p>
    <w:p>
      <w:r>
        <w:t>☐ Operativo</w:t>
        <w:br/>
        <w:t>☐ En observación</w:t>
        <w:br/>
        <w:t>☐ Fuera de servicio</w:t>
        <w:br/>
        <w:t>☐ Requiere seguimiento</w:t>
      </w:r>
    </w:p>
    <w:p/>
    <w:p>
      <w:r>
        <w:t>Firma del Técnico: _________________________</w:t>
      </w:r>
    </w:p>
    <w:p>
      <w:r>
        <w:t>Firma del Supervisor: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